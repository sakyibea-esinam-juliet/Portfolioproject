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7" w:rightFromText="187" w:tblpYSpec="top"/>
        <w:tblOverlap w:val="never"/>
        <w:tblW w:w="0" w:type="auto"/>
        <w:tblBorders>
          <w:top w:val="dashed" w:sz="4" w:space="0" w:color="808080" w:themeColor="background1" w:themeShade="80"/>
          <w:insideH w:val="dashed" w:sz="4" w:space="0" w:color="7F7F7F"/>
          <w:insideV w:val="dashed" w:sz="4" w:space="0" w:color="7F7F7F"/>
        </w:tblBorders>
        <w:tblLook w:val="04A0" w:firstRow="1" w:lastRow="0" w:firstColumn="1" w:lastColumn="0" w:noHBand="0" w:noVBand="1"/>
      </w:tblPr>
      <w:tblGrid>
        <w:gridCol w:w="9360"/>
      </w:tblGrid>
      <w:tr w:rsidR="00D13F50" w14:paraId="03C43AE3" w14:textId="77777777">
        <w:tc>
          <w:tcPr>
            <w:tcW w:w="9576" w:type="dxa"/>
          </w:tcPr>
          <w:p w14:paraId="20F2200C" w14:textId="77777777" w:rsidR="00D13F50" w:rsidRPr="008168A4" w:rsidRDefault="00D13F50">
            <w:pPr>
              <w:pStyle w:val="HeaderFirstPage"/>
              <w:pBdr>
                <w:bottom w:val="none" w:sz="0" w:space="0" w:color="auto"/>
              </w:pBdr>
              <w:spacing w:after="0" w:line="240" w:lineRule="auto"/>
              <w:rPr>
                <w:rFonts w:ascii="Times New Roman" w:hAnsi="Times New Roman"/>
                <w:color w:val="9FB8CD" w:themeColor="accent2"/>
                <w:sz w:val="24"/>
                <w:szCs w:val="24"/>
              </w:rPr>
            </w:pPr>
          </w:p>
        </w:tc>
      </w:tr>
    </w:tbl>
    <w:sdt>
      <w:sdtPr>
        <w:alias w:val="Resume Name"/>
        <w:tag w:val="Resume Name"/>
        <w:id w:val="2142538285"/>
        <w:placeholder>
          <w:docPart w:val="E1E900FA99764376B9BADEB4244F0EB9"/>
        </w:placeholder>
        <w:docPartList>
          <w:docPartGallery w:val="Quick Parts"/>
          <w:docPartCategory w:val=" Resume Name"/>
        </w:docPartList>
      </w:sdtPr>
      <w:sdtEndPr/>
      <w:sdtContent>
        <w:p w14:paraId="1A13D7BB" w14:textId="77777777" w:rsidR="00D13F50" w:rsidRDefault="00D13F50" w:rsidP="00C340FB">
          <w:pPr>
            <w:pStyle w:val="NoSpacing"/>
            <w:spacing w:line="480" w:lineRule="auto"/>
          </w:pPr>
        </w:p>
        <w:tbl>
          <w:tblPr>
            <w:tblW w:w="5000" w:type="pct"/>
            <w:jc w:val="center"/>
            <w:tblBorders>
              <w:top w:val="single" w:sz="6" w:space="0" w:color="9FB8CD" w:themeColor="accent2"/>
              <w:left w:val="single" w:sz="6" w:space="0" w:color="9FB8CD" w:themeColor="accent2"/>
              <w:bottom w:val="single" w:sz="6" w:space="0" w:color="9FB8CD" w:themeColor="accent2"/>
              <w:right w:val="single" w:sz="6" w:space="0" w:color="9FB8CD" w:themeColor="accent2"/>
              <w:insideH w:val="single" w:sz="6" w:space="0" w:color="9FB8CD" w:themeColor="accent2"/>
              <w:insideV w:val="single" w:sz="6" w:space="0" w:color="9FB8CD" w:themeColor="accent2"/>
            </w:tblBorders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347"/>
            <w:gridCol w:w="8997"/>
          </w:tblGrid>
          <w:tr w:rsidR="00D13F50" w14:paraId="0BEEB0CB" w14:textId="77777777">
            <w:trPr>
              <w:jc w:val="center"/>
            </w:trPr>
            <w:tc>
              <w:tcPr>
                <w:tcW w:w="365" w:type="dxa"/>
                <w:shd w:val="clear" w:color="auto" w:fill="9FB8CD" w:themeFill="accent2"/>
              </w:tcPr>
              <w:p w14:paraId="0647DC6E" w14:textId="77777777" w:rsidR="00D13F50" w:rsidRDefault="00D13F50">
                <w:pPr>
                  <w:spacing w:after="0" w:line="240" w:lineRule="auto"/>
                </w:pPr>
              </w:p>
            </w:tc>
            <w:tc>
              <w:tcPr>
                <w:tcW w:w="9363" w:type="dxa"/>
                <w:tcMar>
                  <w:top w:w="360" w:type="dxa"/>
                  <w:left w:w="360" w:type="dxa"/>
                  <w:bottom w:w="360" w:type="dxa"/>
                  <w:right w:w="360" w:type="dxa"/>
                </w:tcMar>
              </w:tcPr>
              <w:p w14:paraId="0DE023FB" w14:textId="77777777" w:rsidR="00D13F50" w:rsidRDefault="00CE7D82">
                <w:pPr>
                  <w:pStyle w:val="PersonalName"/>
                </w:pPr>
                <w:r>
                  <w:rPr>
                    <w:color w:val="628BAD" w:themeColor="accent2" w:themeShade="BF"/>
                    <w:spacing w:val="10"/>
                  </w:rPr>
                  <w:sym w:font="Wingdings 3" w:char="F07D"/>
                </w:r>
                <w:sdt>
                  <w:sdtPr>
                    <w:id w:val="10979384"/>
                    <w:placeholder>
                      <w:docPart w:val="5F14DE85B681417D9204CCCCE9F7C9FD"/>
                    </w:placeholder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EndPr/>
                  <w:sdtContent>
                    <w:r w:rsidR="00E9137A">
                      <w:t>Juliet Esinam Sakyibea</w:t>
                    </w:r>
                  </w:sdtContent>
                </w:sdt>
              </w:p>
              <w:p w14:paraId="6AD11A9D" w14:textId="52591ADA" w:rsidR="00D13F50" w:rsidRDefault="006C3F9B">
                <w:pPr>
                  <w:pStyle w:val="AddressText"/>
                  <w:spacing w:line="240" w:lineRule="auto"/>
                </w:pPr>
                <w:r>
                  <w:t>ACCRA.GHANA</w:t>
                </w:r>
              </w:p>
              <w:p w14:paraId="72F6EF58" w14:textId="3FF06582" w:rsidR="00D13F50" w:rsidRDefault="00CE7D82">
                <w:pPr>
                  <w:pStyle w:val="AddressText"/>
                  <w:spacing w:line="240" w:lineRule="auto"/>
                </w:pPr>
                <w:r>
                  <w:t xml:space="preserve">Phone: </w:t>
                </w:r>
                <w:r w:rsidR="00E9137A">
                  <w:t>0552587306</w:t>
                </w:r>
              </w:p>
              <w:p w14:paraId="0648FBFB" w14:textId="724A6D09" w:rsidR="00D13F50" w:rsidRDefault="00CE7D82">
                <w:pPr>
                  <w:pStyle w:val="AddressText"/>
                  <w:spacing w:line="240" w:lineRule="auto"/>
                </w:pPr>
                <w:r>
                  <w:t xml:space="preserve">E-mail: </w:t>
                </w:r>
                <w:r w:rsidR="006C3F9B">
                  <w:t>sejuliet0@gmail.com</w:t>
                </w:r>
              </w:p>
              <w:p w14:paraId="38F78D26" w14:textId="1F484492" w:rsidR="00D13F50" w:rsidRDefault="00D13F50">
                <w:pPr>
                  <w:pStyle w:val="AddressText"/>
                  <w:spacing w:line="240" w:lineRule="auto"/>
                  <w:rPr>
                    <w:sz w:val="24"/>
                  </w:rPr>
                </w:pPr>
              </w:p>
            </w:tc>
          </w:tr>
        </w:tbl>
        <w:p w14:paraId="5F0101E2" w14:textId="77777777" w:rsidR="00D13F50" w:rsidRDefault="00D12B2C">
          <w:pPr>
            <w:pStyle w:val="NoSpacing"/>
          </w:pPr>
        </w:p>
      </w:sdtContent>
    </w:sdt>
    <w:p w14:paraId="44B22666" w14:textId="77777777" w:rsidR="00D13F50" w:rsidRDefault="00D13F50">
      <w:pPr>
        <w:pStyle w:val="NoSpacing"/>
      </w:pPr>
    </w:p>
    <w:tbl>
      <w:tblPr>
        <w:tblW w:w="5000" w:type="pct"/>
        <w:jc w:val="center"/>
        <w:tblBorders>
          <w:top w:val="single" w:sz="6" w:space="0" w:color="AAB0C7" w:themeColor="accent1" w:themeTint="99"/>
          <w:left w:val="single" w:sz="6" w:space="0" w:color="AAB0C7" w:themeColor="accent1" w:themeTint="99"/>
          <w:bottom w:val="single" w:sz="6" w:space="0" w:color="AAB0C7" w:themeColor="accent1" w:themeTint="99"/>
          <w:right w:val="single" w:sz="6" w:space="0" w:color="AAB0C7" w:themeColor="accent1" w:themeTint="99"/>
          <w:insideH w:val="single" w:sz="6" w:space="0" w:color="AAB0C7" w:themeColor="accent1" w:themeTint="99"/>
          <w:insideV w:val="single" w:sz="6" w:space="0" w:color="AAB0C7" w:themeColor="accent1" w:themeTint="9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5"/>
        <w:gridCol w:w="8979"/>
      </w:tblGrid>
      <w:tr w:rsidR="00D13F50" w:rsidRPr="00B2765A" w14:paraId="4EDAB83D" w14:textId="77777777">
        <w:trPr>
          <w:jc w:val="center"/>
        </w:trPr>
        <w:tc>
          <w:tcPr>
            <w:tcW w:w="365" w:type="dxa"/>
            <w:shd w:val="clear" w:color="auto" w:fill="AAB0C7" w:themeFill="accent1" w:themeFillTint="99"/>
          </w:tcPr>
          <w:p w14:paraId="0177F518" w14:textId="77777777" w:rsidR="00D13F50" w:rsidRPr="00B2765A" w:rsidRDefault="00D13F5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360" w:type="dxa"/>
              <w:left w:w="360" w:type="dxa"/>
              <w:bottom w:w="360" w:type="dxa"/>
              <w:right w:w="360" w:type="dxa"/>
            </w:tcMar>
          </w:tcPr>
          <w:p w14:paraId="72024B9E" w14:textId="1910C8FE" w:rsidR="00D13F50" w:rsidRPr="00B2765A" w:rsidRDefault="006C3F9B" w:rsidP="00C340FB">
            <w:pPr>
              <w:pStyle w:val="Section"/>
              <w:spacing w:line="480" w:lineRule="auto"/>
              <w:rPr>
                <w:rFonts w:ascii="Times New Roman" w:hAnsi="Times New Roman"/>
                <w:szCs w:val="24"/>
              </w:rPr>
            </w:pPr>
            <w:r w:rsidRPr="00B2765A">
              <w:rPr>
                <w:rFonts w:ascii="Times New Roman" w:hAnsi="Times New Roman"/>
                <w:szCs w:val="24"/>
              </w:rPr>
              <w:t>Summary</w:t>
            </w:r>
          </w:p>
          <w:p w14:paraId="67B2A3DF" w14:textId="085542DB" w:rsidR="006C3F9B" w:rsidRPr="00B2765A" w:rsidRDefault="00CE7D82" w:rsidP="00C340FB">
            <w:pPr>
              <w:pStyle w:val="NormalWeb"/>
              <w:spacing w:line="480" w:lineRule="auto"/>
            </w:pPr>
            <w:r w:rsidRPr="00B2765A">
              <w:t>Enthusiastic and self-motivated backend developer with a strong foundation in Node.js, Express.js, and RESTful API development. Passionate about building scalable, secure server-side applications and continuously learning modern backend technologies. Experienced in creating CRUD-based web apps such as library management systems and service-based platforms. Familiar with working with JSON data, implementing user authentication, and documenting APIs using Swagger. Committed to writing clean, maintainable code and collaborating effectively in a team or individual setting.</w:t>
            </w:r>
          </w:p>
          <w:p w14:paraId="13286F0B" w14:textId="5F303055" w:rsidR="00D13F50" w:rsidRPr="00B2765A" w:rsidRDefault="00117CDA" w:rsidP="00C340FB">
            <w:pPr>
              <w:pStyle w:val="Section"/>
              <w:spacing w:line="480" w:lineRule="auto"/>
              <w:rPr>
                <w:rFonts w:ascii="Times New Roman" w:hAnsi="Times New Roman"/>
                <w:szCs w:val="24"/>
              </w:rPr>
            </w:pPr>
            <w:r w:rsidRPr="00B2765A">
              <w:rPr>
                <w:rFonts w:ascii="Times New Roman" w:hAnsi="Times New Roman"/>
                <w:szCs w:val="24"/>
              </w:rPr>
              <w:t>Skills</w:t>
            </w:r>
          </w:p>
          <w:p w14:paraId="1138C547" w14:textId="43F94B6E" w:rsidR="00D13F50" w:rsidRPr="00B2765A" w:rsidRDefault="00CE7D82" w:rsidP="00C340FB">
            <w:pPr>
              <w:pStyle w:val="Subsection"/>
              <w:spacing w:after="0" w:line="480" w:lineRule="auto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B2765A">
              <w:rPr>
                <w:rFonts w:ascii="Times New Roman" w:hAnsi="Times New Roman"/>
                <w:b w:val="0"/>
                <w:sz w:val="24"/>
                <w:szCs w:val="24"/>
              </w:rPr>
              <w:t xml:space="preserve"> (</w:t>
            </w:r>
            <w:sdt>
              <w:sdtPr>
                <w:rPr>
                  <w:rFonts w:ascii="Times New Roman" w:hAnsi="Times New Roman"/>
                  <w:b w:val="0"/>
                  <w:sz w:val="24"/>
                  <w:szCs w:val="24"/>
                </w:rPr>
                <w:id w:val="255317588"/>
                <w:placeholder>
                  <w:docPart w:val="04B5F2701EAA4D0EAFDDA08F2F5D8918"/>
                </w:placeholder>
                <w:temporary/>
                <w:showingPlcHdr/>
              </w:sdtPr>
              <w:sdtEndPr/>
              <w:sdtContent>
                <w:r w:rsidRPr="00B2765A">
                  <w:rPr>
                    <w:rFonts w:ascii="Times New Roman" w:hAnsi="Times New Roman"/>
                    <w:b w:val="0"/>
                    <w:sz w:val="24"/>
                    <w:szCs w:val="24"/>
                  </w:rPr>
                  <w:t>[Type the completion date]</w:t>
                </w:r>
              </w:sdtContent>
            </w:sdt>
            <w:r w:rsidRPr="00B2765A">
              <w:rPr>
                <w:rFonts w:ascii="Times New Roman" w:hAnsi="Times New Roman"/>
                <w:b w:val="0"/>
                <w:sz w:val="24"/>
                <w:szCs w:val="24"/>
              </w:rPr>
              <w:t>)</w:t>
            </w:r>
          </w:p>
          <w:p w14:paraId="49F4E4D2" w14:textId="1C573DB8" w:rsidR="00D13F50" w:rsidRPr="00B2765A" w:rsidRDefault="00117CDA" w:rsidP="00C340FB">
            <w:pPr>
              <w:pStyle w:val="ListBullet"/>
              <w:numPr>
                <w:ilvl w:val="0"/>
                <w:numId w:val="1"/>
              </w:numPr>
              <w:spacing w:after="0" w:line="480" w:lineRule="auto"/>
              <w:rPr>
                <w:rFonts w:ascii="Times New Roman" w:hAnsi="Times New Roman"/>
                <w:sz w:val="24"/>
                <w:szCs w:val="24"/>
              </w:rPr>
            </w:pPr>
            <w:r w:rsidRPr="00B2765A">
              <w:rPr>
                <w:rFonts w:ascii="Times New Roman" w:hAnsi="Times New Roman"/>
                <w:sz w:val="24"/>
                <w:szCs w:val="24"/>
              </w:rPr>
              <w:t xml:space="preserve">Proficiency in programming languages like </w:t>
            </w:r>
            <w:proofErr w:type="spellStart"/>
            <w:r w:rsidRPr="00B2765A">
              <w:rPr>
                <w:rFonts w:ascii="Times New Roman" w:hAnsi="Times New Roman"/>
                <w:sz w:val="24"/>
                <w:szCs w:val="24"/>
              </w:rPr>
              <w:t>Javascript</w:t>
            </w:r>
            <w:proofErr w:type="spellEnd"/>
            <w:r w:rsidRPr="00B2765A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1A02DE96" w14:textId="04F67820" w:rsidR="00117CDA" w:rsidRPr="00B2765A" w:rsidRDefault="00117CDA" w:rsidP="00C340FB">
            <w:pPr>
              <w:pStyle w:val="ListBullet"/>
              <w:numPr>
                <w:ilvl w:val="0"/>
                <w:numId w:val="1"/>
              </w:numPr>
              <w:spacing w:after="0" w:line="480" w:lineRule="auto"/>
              <w:rPr>
                <w:rFonts w:ascii="Times New Roman" w:hAnsi="Times New Roman"/>
                <w:sz w:val="24"/>
                <w:szCs w:val="24"/>
              </w:rPr>
            </w:pPr>
            <w:r w:rsidRPr="00B2765A">
              <w:rPr>
                <w:rFonts w:ascii="Times New Roman" w:hAnsi="Times New Roman"/>
                <w:sz w:val="24"/>
                <w:szCs w:val="24"/>
              </w:rPr>
              <w:t>Familiarity with frameworks like express.</w:t>
            </w:r>
          </w:p>
          <w:p w14:paraId="7E6B16A6" w14:textId="45817BE9" w:rsidR="00117CDA" w:rsidRPr="00B2765A" w:rsidRDefault="00117CDA" w:rsidP="00C340FB">
            <w:pPr>
              <w:pStyle w:val="ListBullet"/>
              <w:numPr>
                <w:ilvl w:val="0"/>
                <w:numId w:val="1"/>
              </w:numPr>
              <w:spacing w:after="0" w:line="480" w:lineRule="auto"/>
              <w:rPr>
                <w:rFonts w:ascii="Times New Roman" w:hAnsi="Times New Roman"/>
                <w:sz w:val="24"/>
                <w:szCs w:val="24"/>
              </w:rPr>
            </w:pPr>
            <w:r w:rsidRPr="00B2765A">
              <w:rPr>
                <w:rFonts w:ascii="Times New Roman" w:hAnsi="Times New Roman"/>
                <w:sz w:val="24"/>
                <w:szCs w:val="24"/>
              </w:rPr>
              <w:t>Good with tools like Git</w:t>
            </w:r>
            <w:r w:rsidR="00887AAF" w:rsidRPr="00B2765A">
              <w:rPr>
                <w:rFonts w:ascii="Times New Roman" w:hAnsi="Times New Roman"/>
                <w:sz w:val="24"/>
                <w:szCs w:val="24"/>
              </w:rPr>
              <w:t>, Postman and Swagger</w:t>
            </w:r>
          </w:p>
          <w:p w14:paraId="1EDD6FEA" w14:textId="50ABE71F" w:rsidR="00117CDA" w:rsidRPr="00B2765A" w:rsidRDefault="00CE7D82" w:rsidP="00C340FB">
            <w:pPr>
              <w:pStyle w:val="ListBullet"/>
              <w:numPr>
                <w:ilvl w:val="0"/>
                <w:numId w:val="1"/>
              </w:numPr>
              <w:spacing w:after="0" w:line="480" w:lineRule="auto"/>
              <w:rPr>
                <w:rFonts w:ascii="Times New Roman" w:hAnsi="Times New Roman"/>
                <w:sz w:val="24"/>
                <w:szCs w:val="24"/>
              </w:rPr>
            </w:pPr>
            <w:r w:rsidRPr="00B2765A">
              <w:rPr>
                <w:rFonts w:ascii="Times New Roman" w:hAnsi="Times New Roman"/>
                <w:sz w:val="24"/>
                <w:szCs w:val="24"/>
              </w:rPr>
              <w:lastRenderedPageBreak/>
              <w:t>Good t</w:t>
            </w:r>
            <w:r w:rsidR="00117CDA" w:rsidRPr="00B2765A">
              <w:rPr>
                <w:rFonts w:ascii="Times New Roman" w:hAnsi="Times New Roman"/>
                <w:sz w:val="24"/>
                <w:szCs w:val="24"/>
              </w:rPr>
              <w:t>ime management</w:t>
            </w:r>
          </w:p>
          <w:p w14:paraId="48739180" w14:textId="6DF736DF" w:rsidR="00117CDA" w:rsidRPr="00B2765A" w:rsidRDefault="00117CDA" w:rsidP="00C340FB">
            <w:pPr>
              <w:pStyle w:val="ListBullet"/>
              <w:numPr>
                <w:ilvl w:val="0"/>
                <w:numId w:val="1"/>
              </w:numPr>
              <w:spacing w:after="0" w:line="480" w:lineRule="auto"/>
              <w:rPr>
                <w:rFonts w:ascii="Times New Roman" w:hAnsi="Times New Roman"/>
                <w:sz w:val="24"/>
                <w:szCs w:val="24"/>
              </w:rPr>
            </w:pPr>
            <w:r w:rsidRPr="00B2765A">
              <w:rPr>
                <w:rFonts w:ascii="Times New Roman" w:hAnsi="Times New Roman"/>
                <w:sz w:val="24"/>
                <w:szCs w:val="24"/>
              </w:rPr>
              <w:t>Problem solving</w:t>
            </w:r>
          </w:p>
          <w:p w14:paraId="4000F210" w14:textId="3C27A581" w:rsidR="00117CDA" w:rsidRPr="00B2765A" w:rsidRDefault="00117CDA" w:rsidP="00C340FB">
            <w:pPr>
              <w:pStyle w:val="ListBullet"/>
              <w:numPr>
                <w:ilvl w:val="0"/>
                <w:numId w:val="1"/>
              </w:numPr>
              <w:spacing w:after="0" w:line="480" w:lineRule="auto"/>
              <w:rPr>
                <w:rFonts w:ascii="Times New Roman" w:hAnsi="Times New Roman"/>
                <w:sz w:val="24"/>
                <w:szCs w:val="24"/>
              </w:rPr>
            </w:pPr>
            <w:r w:rsidRPr="00B2765A">
              <w:rPr>
                <w:rFonts w:ascii="Times New Roman" w:hAnsi="Times New Roman"/>
                <w:sz w:val="24"/>
                <w:szCs w:val="24"/>
              </w:rPr>
              <w:t>Team work and collaboration skills</w:t>
            </w:r>
          </w:p>
          <w:p w14:paraId="72D4642E" w14:textId="73C4D802" w:rsidR="00117CDA" w:rsidRPr="00B2765A" w:rsidRDefault="00117CDA" w:rsidP="00C340FB">
            <w:pPr>
              <w:pStyle w:val="ListBullet"/>
              <w:numPr>
                <w:ilvl w:val="0"/>
                <w:numId w:val="0"/>
              </w:numPr>
              <w:spacing w:after="0" w:line="480" w:lineRule="auto"/>
              <w:ind w:left="360"/>
              <w:rPr>
                <w:rFonts w:ascii="Times New Roman" w:hAnsi="Times New Roman"/>
                <w:sz w:val="24"/>
                <w:szCs w:val="24"/>
              </w:rPr>
            </w:pPr>
          </w:p>
          <w:p w14:paraId="52FB36B0" w14:textId="77777777" w:rsidR="00D13F50" w:rsidRPr="00B2765A" w:rsidRDefault="00D13F50" w:rsidP="00C340FB">
            <w:pPr>
              <w:spacing w:after="0" w:line="48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112FA331" w14:textId="5805289E" w:rsidR="00D13F50" w:rsidRPr="00B2765A" w:rsidRDefault="00CE7D82" w:rsidP="00C340FB">
            <w:pPr>
              <w:pStyle w:val="Section"/>
              <w:spacing w:after="0" w:line="480" w:lineRule="auto"/>
              <w:rPr>
                <w:rFonts w:ascii="Times New Roman" w:hAnsi="Times New Roman"/>
                <w:szCs w:val="24"/>
              </w:rPr>
            </w:pPr>
            <w:r w:rsidRPr="00B2765A">
              <w:rPr>
                <w:rFonts w:ascii="Times New Roman" w:hAnsi="Times New Roman"/>
                <w:szCs w:val="24"/>
              </w:rPr>
              <w:t>Experience</w:t>
            </w:r>
          </w:p>
          <w:p w14:paraId="0CC9EFC8" w14:textId="616B34A1" w:rsidR="00887AAF" w:rsidRPr="00B2765A" w:rsidRDefault="00887AAF" w:rsidP="00C340FB">
            <w:pPr>
              <w:pStyle w:val="ListBullet"/>
              <w:numPr>
                <w:ilvl w:val="0"/>
                <w:numId w:val="1"/>
              </w:numPr>
              <w:spacing w:after="0" w:line="480" w:lineRule="auto"/>
              <w:rPr>
                <w:rFonts w:ascii="Times New Roman" w:hAnsi="Times New Roman"/>
                <w:sz w:val="24"/>
                <w:szCs w:val="24"/>
              </w:rPr>
            </w:pPr>
            <w:r w:rsidRPr="00B2765A">
              <w:rPr>
                <w:rFonts w:ascii="Times New Roman" w:hAnsi="Times New Roman"/>
                <w:sz w:val="24"/>
                <w:szCs w:val="24"/>
              </w:rPr>
              <w:t xml:space="preserve">Design and built apps using </w:t>
            </w:r>
            <w:proofErr w:type="gramStart"/>
            <w:r w:rsidRPr="00B2765A">
              <w:rPr>
                <w:rFonts w:ascii="Times New Roman" w:hAnsi="Times New Roman"/>
                <w:sz w:val="24"/>
                <w:szCs w:val="24"/>
              </w:rPr>
              <w:t>javascript,node.js</w:t>
            </w:r>
            <w:proofErr w:type="gramEnd"/>
            <w:r w:rsidRPr="00B2765A">
              <w:rPr>
                <w:rFonts w:ascii="Times New Roman" w:hAnsi="Times New Roman"/>
                <w:sz w:val="24"/>
                <w:szCs w:val="24"/>
              </w:rPr>
              <w:t xml:space="preserve"> and express.</w:t>
            </w:r>
          </w:p>
          <w:p w14:paraId="3A008D85" w14:textId="63E5997C" w:rsidR="00887AAF" w:rsidRPr="00B2765A" w:rsidRDefault="00887AAF" w:rsidP="00C340FB">
            <w:pPr>
              <w:pStyle w:val="ListBullet"/>
              <w:numPr>
                <w:ilvl w:val="0"/>
                <w:numId w:val="1"/>
              </w:numPr>
              <w:spacing w:after="0" w:line="480" w:lineRule="auto"/>
              <w:rPr>
                <w:rFonts w:ascii="Times New Roman" w:hAnsi="Times New Roman"/>
                <w:sz w:val="24"/>
                <w:szCs w:val="24"/>
              </w:rPr>
            </w:pPr>
            <w:r w:rsidRPr="00B2765A">
              <w:rPr>
                <w:rFonts w:ascii="Times New Roman" w:hAnsi="Times New Roman"/>
                <w:sz w:val="24"/>
                <w:szCs w:val="24"/>
              </w:rPr>
              <w:t>Developed a website to showcase skills and projects</w:t>
            </w:r>
          </w:p>
          <w:p w14:paraId="4241F431" w14:textId="40201BED" w:rsidR="00887AAF" w:rsidRPr="00B2765A" w:rsidRDefault="00887AAF" w:rsidP="00C340FB">
            <w:pPr>
              <w:pStyle w:val="ListBullet"/>
              <w:numPr>
                <w:ilvl w:val="0"/>
                <w:numId w:val="1"/>
              </w:numPr>
              <w:spacing w:after="0" w:line="480" w:lineRule="auto"/>
              <w:rPr>
                <w:rFonts w:ascii="Times New Roman" w:hAnsi="Times New Roman"/>
                <w:sz w:val="24"/>
                <w:szCs w:val="24"/>
              </w:rPr>
            </w:pPr>
            <w:r w:rsidRPr="00B2765A">
              <w:rPr>
                <w:rFonts w:ascii="Times New Roman" w:hAnsi="Times New Roman"/>
                <w:sz w:val="24"/>
                <w:szCs w:val="24"/>
              </w:rPr>
              <w:t>Worked with CRUD operations and JSON-based data storage.</w:t>
            </w:r>
          </w:p>
          <w:p w14:paraId="7741E393" w14:textId="029FEB00" w:rsidR="00887AAF" w:rsidRPr="00B2765A" w:rsidRDefault="00887AAF" w:rsidP="00C340FB">
            <w:pPr>
              <w:pStyle w:val="ListBullet"/>
              <w:numPr>
                <w:ilvl w:val="0"/>
                <w:numId w:val="1"/>
              </w:numPr>
              <w:spacing w:after="0" w:line="480" w:lineRule="auto"/>
              <w:rPr>
                <w:rFonts w:ascii="Times New Roman" w:hAnsi="Times New Roman"/>
                <w:sz w:val="24"/>
                <w:szCs w:val="24"/>
              </w:rPr>
            </w:pPr>
            <w:r w:rsidRPr="00B2765A">
              <w:rPr>
                <w:rFonts w:ascii="Times New Roman" w:hAnsi="Times New Roman"/>
                <w:sz w:val="24"/>
                <w:szCs w:val="24"/>
              </w:rPr>
              <w:t>Tracked development progress using Git and I practiced collaboration practice using Git</w:t>
            </w:r>
          </w:p>
          <w:p w14:paraId="35C46E32" w14:textId="137B8698" w:rsidR="00887AAF" w:rsidRPr="00B2765A" w:rsidRDefault="00887AAF" w:rsidP="00C340FB">
            <w:pPr>
              <w:pStyle w:val="ListBullet"/>
              <w:numPr>
                <w:ilvl w:val="0"/>
                <w:numId w:val="1"/>
              </w:numPr>
              <w:spacing w:after="0" w:line="480" w:lineRule="auto"/>
              <w:rPr>
                <w:rFonts w:ascii="Times New Roman" w:hAnsi="Times New Roman"/>
                <w:sz w:val="24"/>
                <w:szCs w:val="24"/>
              </w:rPr>
            </w:pPr>
            <w:r w:rsidRPr="00B2765A">
              <w:rPr>
                <w:rFonts w:ascii="Times New Roman" w:hAnsi="Times New Roman"/>
                <w:sz w:val="24"/>
                <w:szCs w:val="24"/>
              </w:rPr>
              <w:t xml:space="preserve">Deployed sites to Render and tested the apps locally to simulate real </w:t>
            </w:r>
            <w:proofErr w:type="gramStart"/>
            <w:r w:rsidRPr="00B2765A">
              <w:rPr>
                <w:rFonts w:ascii="Times New Roman" w:hAnsi="Times New Roman"/>
                <w:sz w:val="24"/>
                <w:szCs w:val="24"/>
              </w:rPr>
              <w:t>usage .</w:t>
            </w:r>
            <w:proofErr w:type="gramEnd"/>
          </w:p>
          <w:p w14:paraId="7CB0FC72" w14:textId="0FA6F761" w:rsidR="00887AAF" w:rsidRPr="00B2765A" w:rsidRDefault="00887AAF" w:rsidP="00C340FB">
            <w:pPr>
              <w:pStyle w:val="ListBullet"/>
              <w:numPr>
                <w:ilvl w:val="0"/>
                <w:numId w:val="1"/>
              </w:numPr>
              <w:spacing w:after="0" w:line="480" w:lineRule="auto"/>
              <w:rPr>
                <w:rFonts w:ascii="Times New Roman" w:hAnsi="Times New Roman"/>
                <w:sz w:val="24"/>
                <w:szCs w:val="24"/>
              </w:rPr>
            </w:pPr>
            <w:r w:rsidRPr="00B2765A">
              <w:rPr>
                <w:rFonts w:ascii="Times New Roman" w:hAnsi="Times New Roman"/>
                <w:sz w:val="24"/>
                <w:szCs w:val="24"/>
              </w:rPr>
              <w:t>Built API documentations using Swagger</w:t>
            </w:r>
          </w:p>
          <w:p w14:paraId="136D09B3" w14:textId="753EF9A5" w:rsidR="00887AAF" w:rsidRPr="00B2765A" w:rsidRDefault="00887AAF" w:rsidP="00C340FB">
            <w:pPr>
              <w:pStyle w:val="ListBullet"/>
              <w:numPr>
                <w:ilvl w:val="0"/>
                <w:numId w:val="1"/>
              </w:numPr>
              <w:spacing w:after="0" w:line="480" w:lineRule="auto"/>
              <w:rPr>
                <w:rFonts w:ascii="Times New Roman" w:hAnsi="Times New Roman"/>
                <w:sz w:val="24"/>
                <w:szCs w:val="24"/>
              </w:rPr>
            </w:pPr>
            <w:r w:rsidRPr="00B2765A">
              <w:rPr>
                <w:rFonts w:ascii="Times New Roman" w:hAnsi="Times New Roman"/>
                <w:sz w:val="24"/>
                <w:szCs w:val="24"/>
              </w:rPr>
              <w:t>Enhanced backend maintainability and improved communication with potential</w:t>
            </w:r>
            <w:r w:rsidR="00586629" w:rsidRPr="00B2765A">
              <w:rPr>
                <w:rFonts w:ascii="Times New Roman" w:hAnsi="Times New Roman"/>
                <w:sz w:val="24"/>
                <w:szCs w:val="24"/>
              </w:rPr>
              <w:t xml:space="preserve"> frontend teams</w:t>
            </w:r>
          </w:p>
          <w:p w14:paraId="58F41EAC" w14:textId="77777777" w:rsidR="00117CDA" w:rsidRPr="00B2765A" w:rsidRDefault="00117CDA" w:rsidP="00C340FB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6725D3EB" w14:textId="77777777" w:rsidR="006C3F9B" w:rsidRPr="00B2765A" w:rsidRDefault="006C3F9B" w:rsidP="00C340FB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6B943FE0" w14:textId="747FF75F" w:rsidR="00D13F50" w:rsidRPr="00B2765A" w:rsidRDefault="00117CDA" w:rsidP="00C340FB">
            <w:pPr>
              <w:pStyle w:val="Section"/>
              <w:spacing w:line="480" w:lineRule="auto"/>
              <w:rPr>
                <w:rFonts w:ascii="Times New Roman" w:hAnsi="Times New Roman"/>
                <w:szCs w:val="24"/>
              </w:rPr>
            </w:pPr>
            <w:r w:rsidRPr="00B2765A">
              <w:rPr>
                <w:rFonts w:ascii="Times New Roman" w:hAnsi="Times New Roman"/>
                <w:szCs w:val="24"/>
              </w:rPr>
              <w:t>Projects</w:t>
            </w:r>
          </w:p>
          <w:p w14:paraId="41F7D199" w14:textId="77777777" w:rsidR="00586629" w:rsidRPr="00B2765A" w:rsidRDefault="00586629" w:rsidP="00C340FB">
            <w:pPr>
              <w:pStyle w:val="ListBullet"/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  <w:r w:rsidRPr="00B2765A">
              <w:rPr>
                <w:rFonts w:ascii="Times New Roman" w:hAnsi="Times New Roman"/>
                <w:sz w:val="24"/>
                <w:szCs w:val="24"/>
              </w:rPr>
              <w:t>Personal portfolio: A responsive and visually appealing website designed to showcase my skills and personal projects.</w:t>
            </w:r>
          </w:p>
          <w:p w14:paraId="4F6D6A59" w14:textId="77777777" w:rsidR="00586629" w:rsidRPr="00B2765A" w:rsidRDefault="00586629" w:rsidP="00C340FB">
            <w:pPr>
              <w:pStyle w:val="ListBullet"/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  <w:r w:rsidRPr="00B2765A">
              <w:rPr>
                <w:rFonts w:ascii="Times New Roman" w:hAnsi="Times New Roman"/>
                <w:sz w:val="24"/>
                <w:szCs w:val="24"/>
              </w:rPr>
              <w:lastRenderedPageBreak/>
              <w:t>Library management app: Designed to help users manage a collection of books by providing features like adding, viewing, updating and deleting books.</w:t>
            </w:r>
          </w:p>
          <w:p w14:paraId="3163739B" w14:textId="3DE29A9D" w:rsidR="00D13F50" w:rsidRPr="00B2765A" w:rsidRDefault="00586629" w:rsidP="00C340FB">
            <w:pPr>
              <w:pStyle w:val="ListBullet"/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  <w:r w:rsidRPr="00B2765A">
              <w:rPr>
                <w:rFonts w:ascii="Times New Roman" w:hAnsi="Times New Roman"/>
                <w:sz w:val="24"/>
                <w:szCs w:val="24"/>
              </w:rPr>
              <w:t xml:space="preserve">Advertising web app: It is a platform designed to let users create, edit and manage service-based advertisement. </w:t>
            </w:r>
            <w:r w:rsidR="006C3F9B" w:rsidRPr="00B2765A">
              <w:rPr>
                <w:rFonts w:ascii="Times New Roman" w:hAnsi="Times New Roman"/>
                <w:sz w:val="24"/>
                <w:szCs w:val="24"/>
              </w:rPr>
              <w:t xml:space="preserve">   </w:t>
            </w:r>
          </w:p>
          <w:p w14:paraId="60E9A888" w14:textId="77777777" w:rsidR="006C3F9B" w:rsidRPr="00B2765A" w:rsidRDefault="006C3F9B" w:rsidP="00C340FB">
            <w:pPr>
              <w:pStyle w:val="ListBullet"/>
              <w:numPr>
                <w:ilvl w:val="0"/>
                <w:numId w:val="0"/>
              </w:numPr>
              <w:spacing w:line="480" w:lineRule="auto"/>
              <w:ind w:left="360" w:hanging="360"/>
              <w:rPr>
                <w:rFonts w:ascii="Times New Roman" w:hAnsi="Times New Roman"/>
                <w:sz w:val="24"/>
                <w:szCs w:val="24"/>
              </w:rPr>
            </w:pPr>
          </w:p>
          <w:p w14:paraId="54133F86" w14:textId="77777777" w:rsidR="00D13F50" w:rsidRPr="00B2765A" w:rsidRDefault="00586629" w:rsidP="00C340FB">
            <w:pPr>
              <w:pStyle w:val="ListBullet"/>
              <w:numPr>
                <w:ilvl w:val="0"/>
                <w:numId w:val="0"/>
              </w:numPr>
              <w:spacing w:after="0" w:line="480" w:lineRule="auto"/>
              <w:rPr>
                <w:rFonts w:ascii="Times New Roman" w:hAnsi="Times New Roman"/>
                <w:sz w:val="24"/>
                <w:szCs w:val="24"/>
              </w:rPr>
            </w:pPr>
            <w:r w:rsidRPr="00B2765A">
              <w:rPr>
                <w:rFonts w:ascii="Times New Roman" w:hAnsi="Times New Roman"/>
                <w:sz w:val="24"/>
                <w:szCs w:val="24"/>
              </w:rPr>
              <w:t>EDUCATION</w:t>
            </w:r>
          </w:p>
          <w:p w14:paraId="4F56C545" w14:textId="33212D31" w:rsidR="00586629" w:rsidRPr="00B2765A" w:rsidRDefault="00586629" w:rsidP="00C340FB">
            <w:pPr>
              <w:pStyle w:val="ListBullet"/>
              <w:numPr>
                <w:ilvl w:val="0"/>
                <w:numId w:val="0"/>
              </w:numPr>
              <w:spacing w:after="0" w:line="480" w:lineRule="auto"/>
              <w:rPr>
                <w:rFonts w:ascii="Times New Roman" w:hAnsi="Times New Roman"/>
                <w:sz w:val="24"/>
                <w:szCs w:val="24"/>
              </w:rPr>
            </w:pPr>
            <w:r w:rsidRPr="00B2765A">
              <w:rPr>
                <w:rFonts w:ascii="Times New Roman" w:hAnsi="Times New Roman"/>
                <w:sz w:val="24"/>
                <w:szCs w:val="24"/>
              </w:rPr>
              <w:t xml:space="preserve">Bed </w:t>
            </w:r>
            <w:proofErr w:type="gramStart"/>
            <w:r w:rsidRPr="00B2765A">
              <w:rPr>
                <w:rFonts w:ascii="Times New Roman" w:hAnsi="Times New Roman"/>
                <w:sz w:val="24"/>
                <w:szCs w:val="24"/>
              </w:rPr>
              <w:t>JHS(</w:t>
            </w:r>
            <w:proofErr w:type="gramEnd"/>
            <w:r w:rsidRPr="00B2765A">
              <w:rPr>
                <w:rFonts w:ascii="Times New Roman" w:hAnsi="Times New Roman"/>
                <w:sz w:val="24"/>
                <w:szCs w:val="24"/>
              </w:rPr>
              <w:t>2023)</w:t>
            </w:r>
            <w:r w:rsidR="00665FE1">
              <w:rPr>
                <w:rFonts w:ascii="Times New Roman" w:hAnsi="Times New Roman"/>
                <w:sz w:val="24"/>
                <w:szCs w:val="24"/>
              </w:rPr>
              <w:t>:</w:t>
            </w:r>
            <w:r w:rsidR="00896BCD">
              <w:rPr>
                <w:rFonts w:ascii="Times New Roman" w:hAnsi="Times New Roman"/>
                <w:sz w:val="24"/>
                <w:szCs w:val="24"/>
              </w:rPr>
              <w:t xml:space="preserve">Presbyterian College of Education </w:t>
            </w:r>
            <w:proofErr w:type="spellStart"/>
            <w:r w:rsidR="00896BCD">
              <w:rPr>
                <w:rFonts w:ascii="Times New Roman" w:hAnsi="Times New Roman"/>
                <w:sz w:val="24"/>
                <w:szCs w:val="24"/>
              </w:rPr>
              <w:t>Akropong</w:t>
            </w:r>
            <w:proofErr w:type="spellEnd"/>
            <w:r w:rsidR="00896BCD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</w:tbl>
    <w:tbl>
      <w:tblPr>
        <w:tblpPr w:leftFromText="187" w:rightFromText="187" w:tblpYSpec="bottom"/>
        <w:tblOverlap w:val="never"/>
        <w:tblW w:w="0" w:type="auto"/>
        <w:tblBorders>
          <w:top w:val="dashed" w:sz="4" w:space="0" w:color="808080" w:themeColor="background1" w:themeShade="80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D13F50" w:rsidRPr="00B2765A" w14:paraId="635BB822" w14:textId="77777777">
        <w:trPr>
          <w:trHeight w:val="576"/>
        </w:trPr>
        <w:tc>
          <w:tcPr>
            <w:tcW w:w="9576" w:type="dxa"/>
          </w:tcPr>
          <w:p w14:paraId="37DAE3A3" w14:textId="77777777" w:rsidR="00D13F50" w:rsidRPr="00B2765A" w:rsidRDefault="00D13F5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50B3DAF9" w14:textId="77777777" w:rsidR="00D13F50" w:rsidRPr="00B2765A" w:rsidRDefault="00D13F50">
      <w:pPr>
        <w:rPr>
          <w:rFonts w:ascii="Times New Roman" w:hAnsi="Times New Roman"/>
          <w:sz w:val="24"/>
          <w:szCs w:val="24"/>
        </w:rPr>
      </w:pPr>
    </w:p>
    <w:p w14:paraId="1EE46E82" w14:textId="77777777" w:rsidR="00D13F50" w:rsidRPr="00B2765A" w:rsidRDefault="00D13F50">
      <w:pPr>
        <w:rPr>
          <w:rFonts w:ascii="Times New Roman" w:hAnsi="Times New Roman"/>
          <w:sz w:val="24"/>
          <w:szCs w:val="24"/>
        </w:rPr>
      </w:pPr>
    </w:p>
    <w:sectPr w:rsidR="00D13F50" w:rsidRPr="00B2765A">
      <w:headerReference w:type="even" r:id="rId8"/>
      <w:headerReference w:type="default" r:id="rId9"/>
      <w:footerReference w:type="even" r:id="rId10"/>
      <w:footerReference w:type="defaul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F3CA02" w14:textId="77777777" w:rsidR="00D12B2C" w:rsidRDefault="00D12B2C">
      <w:pPr>
        <w:spacing w:after="0" w:line="240" w:lineRule="auto"/>
      </w:pPr>
      <w:r>
        <w:separator/>
      </w:r>
    </w:p>
  </w:endnote>
  <w:endnote w:type="continuationSeparator" w:id="0">
    <w:p w14:paraId="4AD654CB" w14:textId="77777777" w:rsidR="00D12B2C" w:rsidRDefault="00D12B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GMinchoE">
    <w:charset w:val="80"/>
    <w:family w:val="modern"/>
    <w:pitch w:val="fixed"/>
    <w:sig w:usb0="E00002FF" w:usb1="2AC7EDFE" w:usb2="00000012" w:usb3="00000000" w:csb0="00020001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8BA22A" w14:textId="77777777" w:rsidR="00D13F50" w:rsidRDefault="00CE7D82">
    <w:pPr>
      <w:pStyle w:val="FooterLeft"/>
    </w:pPr>
    <w:r>
      <w:rPr>
        <w:color w:val="CEDBE6" w:themeColor="accent2" w:themeTint="80"/>
      </w:rPr>
      <w:sym w:font="Wingdings 3" w:char="F07D"/>
    </w:r>
    <w:r>
      <w:t xml:space="preserve"> Page </w:t>
    </w: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  <w:r>
      <w:t xml:space="preserve"> | </w:t>
    </w:r>
    <w:sdt>
      <w:sdtPr>
        <w:id w:val="121446346"/>
        <w:showingPlcHdr/>
        <w:text/>
      </w:sdtPr>
      <w:sdtEndPr/>
      <w:sdtContent>
        <w:r>
          <w:t>[Type your phone number]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441BD8" w14:textId="77777777" w:rsidR="00D13F50" w:rsidRDefault="00CE7D82">
    <w:pPr>
      <w:pStyle w:val="FooterRight"/>
    </w:pPr>
    <w:r>
      <w:rPr>
        <w:color w:val="CEDBE6" w:themeColor="accent2" w:themeTint="80"/>
      </w:rPr>
      <w:sym w:font="Wingdings 3" w:char="F07D"/>
    </w:r>
    <w:r>
      <w:t xml:space="preserve"> Page </w:t>
    </w: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3</w:t>
    </w:r>
    <w:r>
      <w:rPr>
        <w:noProof/>
      </w:rPr>
      <w:fldChar w:fldCharType="end"/>
    </w:r>
    <w:r>
      <w:t xml:space="preserve"> | </w:t>
    </w:r>
    <w:sdt>
      <w:sdtPr>
        <w:id w:val="121446365"/>
        <w:temporary/>
        <w:showingPlcHdr/>
        <w:text/>
      </w:sdtPr>
      <w:sdtEndPr/>
      <w:sdtContent>
        <w:r>
          <w:t>[Type your e-mail address]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6D5331" w14:textId="77777777" w:rsidR="00D12B2C" w:rsidRDefault="00D12B2C">
      <w:pPr>
        <w:spacing w:after="0" w:line="240" w:lineRule="auto"/>
      </w:pPr>
      <w:r>
        <w:separator/>
      </w:r>
    </w:p>
  </w:footnote>
  <w:footnote w:type="continuationSeparator" w:id="0">
    <w:p w14:paraId="08BCB85B" w14:textId="77777777" w:rsidR="00D12B2C" w:rsidRDefault="00D12B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41C3FD" w14:textId="77777777" w:rsidR="00D13F50" w:rsidRDefault="00CE7D82">
    <w:pPr>
      <w:pStyle w:val="HeaderLeft"/>
      <w:jc w:val="right"/>
    </w:pPr>
    <w:r>
      <w:rPr>
        <w:color w:val="CEDBE6" w:themeColor="accent2" w:themeTint="80"/>
      </w:rPr>
      <w:sym w:font="Wingdings 3" w:char="F07D"/>
    </w:r>
    <w:r>
      <w:t xml:space="preserve"> Resume: </w:t>
    </w:r>
    <w:sdt>
      <w:sdtPr>
        <w:id w:val="176770587"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E9137A">
          <w:t>Juliet Esinam Sakyibea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66A164" w14:textId="77777777" w:rsidR="00D13F50" w:rsidRDefault="00CE7D82">
    <w:pPr>
      <w:pStyle w:val="HeaderRight"/>
      <w:jc w:val="left"/>
    </w:pPr>
    <w:r>
      <w:rPr>
        <w:color w:val="CEDBE6" w:themeColor="accent2" w:themeTint="80"/>
      </w:rPr>
      <w:sym w:font="Wingdings 3" w:char="F07D"/>
    </w:r>
    <w:r>
      <w:t xml:space="preserve"> Resume: </w:t>
    </w:r>
    <w:sdt>
      <w:sdtPr>
        <w:id w:val="176939009"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E9137A">
          <w:t>Juliet Esinam Sakyibea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DE2132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FB8AC5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69C04E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4EA9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F0C434A"/>
    <w:lvl w:ilvl="0">
      <w:start w:val="1"/>
      <w:numFmt w:val="bullet"/>
      <w:pStyle w:val="ListBullet5"/>
      <w:lvlText w:val=""/>
      <w:lvlJc w:val="left"/>
      <w:pPr>
        <w:ind w:left="1800" w:hanging="360"/>
      </w:pPr>
      <w:rPr>
        <w:rFonts w:ascii="Symbol" w:hAnsi="Symbol" w:hint="default"/>
        <w:color w:val="9FB8CD" w:themeColor="accent2"/>
      </w:rPr>
    </w:lvl>
  </w:abstractNum>
  <w:abstractNum w:abstractNumId="5" w15:restartNumberingAfterBreak="0">
    <w:nsid w:val="FFFFFF81"/>
    <w:multiLevelType w:val="singleLevel"/>
    <w:tmpl w:val="78B8BCEC"/>
    <w:lvl w:ilvl="0">
      <w:start w:val="1"/>
      <w:numFmt w:val="bullet"/>
      <w:pStyle w:val="ListBullet4"/>
      <w:lvlText w:val=""/>
      <w:lvlJc w:val="left"/>
      <w:pPr>
        <w:ind w:left="1440" w:hanging="360"/>
      </w:pPr>
      <w:rPr>
        <w:rFonts w:ascii="Symbol" w:hAnsi="Symbol" w:hint="default"/>
        <w:outline w:val="0"/>
        <w:emboss w:val="0"/>
        <w:imprint w:val="0"/>
        <w:color w:val="628BAD" w:themeColor="accent2" w:themeShade="BF"/>
      </w:rPr>
    </w:lvl>
  </w:abstractNum>
  <w:abstractNum w:abstractNumId="6" w15:restartNumberingAfterBreak="0">
    <w:nsid w:val="FFFFFF82"/>
    <w:multiLevelType w:val="singleLevel"/>
    <w:tmpl w:val="3D9E3420"/>
    <w:lvl w:ilvl="0">
      <w:start w:val="1"/>
      <w:numFmt w:val="bullet"/>
      <w:pStyle w:val="ListBullet3"/>
      <w:lvlText w:val=""/>
      <w:lvlJc w:val="left"/>
      <w:pPr>
        <w:ind w:left="1080" w:hanging="360"/>
      </w:pPr>
      <w:rPr>
        <w:rFonts w:ascii="Wingdings 3" w:hAnsi="Wingdings 3" w:hint="default"/>
        <w:color w:val="808080" w:themeColor="background1" w:themeShade="80"/>
      </w:rPr>
    </w:lvl>
  </w:abstractNum>
  <w:abstractNum w:abstractNumId="7" w15:restartNumberingAfterBreak="0">
    <w:nsid w:val="FFFFFF83"/>
    <w:multiLevelType w:val="singleLevel"/>
    <w:tmpl w:val="5B846FA6"/>
    <w:lvl w:ilvl="0">
      <w:start w:val="1"/>
      <w:numFmt w:val="bullet"/>
      <w:pStyle w:val="ListBullet2"/>
      <w:lvlText w:val=""/>
      <w:lvlJc w:val="left"/>
      <w:pPr>
        <w:ind w:left="720" w:hanging="360"/>
      </w:pPr>
      <w:rPr>
        <w:rFonts w:ascii="Wingdings 3" w:hAnsi="Wingdings 3" w:hint="default"/>
        <w:color w:val="9FB8CD" w:themeColor="accent2"/>
      </w:rPr>
    </w:lvl>
  </w:abstractNum>
  <w:abstractNum w:abstractNumId="8" w15:restartNumberingAfterBreak="0">
    <w:nsid w:val="FFFFFF88"/>
    <w:multiLevelType w:val="singleLevel"/>
    <w:tmpl w:val="54E8AF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C02E9BC"/>
    <w:lvl w:ilvl="0">
      <w:start w:val="1"/>
      <w:numFmt w:val="bullet"/>
      <w:pStyle w:val="ListBullet"/>
      <w:lvlText w:val=""/>
      <w:lvlJc w:val="left"/>
      <w:pPr>
        <w:ind w:left="360" w:hanging="360"/>
      </w:pPr>
      <w:rPr>
        <w:rFonts w:ascii="Wingdings 3" w:hAnsi="Wingdings 3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628BAD" w:themeColor="accent2" w:themeShade="BF"/>
        <w:vertAlign w:val="baseline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9"/>
  </w:num>
  <w:num w:numId="17">
    <w:abstractNumId w:val="7"/>
  </w:num>
  <w:num w:numId="18">
    <w:abstractNumId w:val="6"/>
  </w:num>
  <w:num w:numId="19">
    <w:abstractNumId w:val="5"/>
  </w:num>
  <w:num w:numId="20">
    <w:abstractNumId w:val="4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9"/>
  </w:num>
  <w:num w:numId="27">
    <w:abstractNumId w:val="7"/>
  </w:num>
  <w:num w:numId="28">
    <w:abstractNumId w:val="6"/>
  </w:num>
  <w:num w:numId="29">
    <w:abstractNumId w:val="5"/>
  </w:num>
  <w:num w:numId="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DateAndTime/>
  <w:hideGrammaticalErrors/>
  <w:proofState w:spelling="clean" w:grammar="clean"/>
  <w:attachedTemplate r:id="rId1"/>
  <w:styleLockQFSet/>
  <w:defaultTabStop w:val="720"/>
  <w:evenAndOddHeaders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37A"/>
    <w:rsid w:val="00117CDA"/>
    <w:rsid w:val="00586629"/>
    <w:rsid w:val="00665FE1"/>
    <w:rsid w:val="006C3F9B"/>
    <w:rsid w:val="008168A4"/>
    <w:rsid w:val="00887AAF"/>
    <w:rsid w:val="00896BCD"/>
    <w:rsid w:val="00B2765A"/>
    <w:rsid w:val="00C340FB"/>
    <w:rsid w:val="00CE7D82"/>
    <w:rsid w:val="00D12B2C"/>
    <w:rsid w:val="00D13F50"/>
    <w:rsid w:val="00E91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F8D28"/>
  <w15:docId w15:val="{116FB912-DAA2-4A03-A0C4-6CC166E37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Times New Roman"/>
      <w:color w:val="000000" w:themeColor="text1"/>
      <w:sz w:val="20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semiHidden/>
    <w:unhideWhenUsed/>
    <w:pPr>
      <w:pBdr>
        <w:top w:val="single" w:sz="6" w:space="1" w:color="9FB8CD" w:themeColor="accent2"/>
        <w:left w:val="single" w:sz="6" w:space="1" w:color="9FB8CD" w:themeColor="accent2"/>
        <w:bottom w:val="single" w:sz="6" w:space="1" w:color="9FB8CD" w:themeColor="accent2"/>
        <w:right w:val="single" w:sz="6" w:space="1" w:color="9FB8CD" w:themeColor="accent2"/>
      </w:pBdr>
      <w:shd w:val="clear" w:color="auto" w:fill="9FB8CD" w:themeFill="accent2"/>
      <w:spacing w:before="300" w:after="40"/>
      <w:outlineLvl w:val="0"/>
    </w:pPr>
    <w:rPr>
      <w:rFonts w:asciiTheme="majorHAnsi" w:hAnsiTheme="majorHAnsi"/>
      <w:color w:val="FFFFFF" w:themeColor="background1"/>
      <w:spacing w:val="5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pBdr>
        <w:top w:val="single" w:sz="6" w:space="1" w:color="9FB8CD" w:themeColor="accent2"/>
        <w:left w:val="single" w:sz="48" w:space="1" w:color="9FB8CD" w:themeColor="accent2"/>
        <w:bottom w:val="single" w:sz="6" w:space="1" w:color="9FB8CD" w:themeColor="accent2"/>
        <w:right w:val="single" w:sz="6" w:space="1" w:color="9FB8CD" w:themeColor="accent2"/>
      </w:pBdr>
      <w:spacing w:before="240" w:after="80"/>
      <w:ind w:left="144"/>
      <w:outlineLvl w:val="1"/>
    </w:pPr>
    <w:rPr>
      <w:rFonts w:asciiTheme="majorHAnsi" w:hAnsiTheme="majorHAnsi"/>
      <w:color w:val="628BAD" w:themeColor="accent2" w:themeShade="BF"/>
      <w:spacing w:val="5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pBdr>
        <w:top w:val="single" w:sz="6" w:space="1" w:color="A6A6A6" w:themeColor="background1" w:themeShade="A6"/>
        <w:left w:val="single" w:sz="48" w:space="1" w:color="A6A6A6" w:themeColor="background1" w:themeShade="A6"/>
        <w:bottom w:val="single" w:sz="6" w:space="1" w:color="A6A6A6" w:themeColor="background1" w:themeShade="A6"/>
        <w:right w:val="single" w:sz="6" w:space="1" w:color="A6A6A6" w:themeColor="background1" w:themeShade="A6"/>
      </w:pBdr>
      <w:spacing w:before="200" w:after="80"/>
      <w:ind w:left="144"/>
      <w:outlineLvl w:val="2"/>
    </w:pPr>
    <w:rPr>
      <w:rFonts w:asciiTheme="majorHAnsi" w:hAnsiTheme="majorHAnsi"/>
      <w:color w:val="595959" w:themeColor="text1" w:themeTint="A6"/>
      <w:spacing w:val="5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pBdr>
        <w:bottom w:val="single" w:sz="6" w:space="1" w:color="A6A6A6" w:themeColor="background1" w:themeShade="A6"/>
      </w:pBdr>
      <w:spacing w:before="200" w:after="80"/>
      <w:outlineLvl w:val="3"/>
    </w:pPr>
    <w:rPr>
      <w:rFonts w:asciiTheme="majorHAnsi" w:hAnsiTheme="majorHAnsi"/>
      <w:color w:val="595959" w:themeColor="text1" w:themeTint="A6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bottom w:val="dashed" w:sz="4" w:space="1" w:color="A6A6A6" w:themeColor="background1" w:themeShade="A6"/>
      </w:pBdr>
      <w:spacing w:before="200" w:after="80"/>
      <w:outlineLvl w:val="4"/>
    </w:pPr>
    <w:rPr>
      <w:rFonts w:asciiTheme="majorHAnsi" w:hAnsiTheme="majorHAnsi"/>
      <w:color w:val="404040" w:themeColor="text1" w:themeTint="BF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before="200" w:after="80"/>
      <w:outlineLvl w:val="5"/>
    </w:pPr>
    <w:rPr>
      <w:rFonts w:asciiTheme="majorHAnsi" w:hAnsiTheme="majorHAnsi"/>
      <w:b/>
      <w:color w:val="7F7F7F" w:themeColor="background1" w:themeShade="7F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80"/>
      <w:outlineLvl w:val="6"/>
    </w:pPr>
    <w:rPr>
      <w:rFonts w:asciiTheme="majorHAnsi" w:hAnsiTheme="majorHAnsi"/>
      <w:b/>
      <w:i/>
      <w:color w:val="808080" w:themeColor="background1" w:themeShade="80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80"/>
      <w:outlineLvl w:val="7"/>
    </w:pPr>
    <w:rPr>
      <w:rFonts w:asciiTheme="majorHAnsi" w:hAnsiTheme="majorHAnsi"/>
      <w:color w:val="9FB8CD" w:themeColor="accent2"/>
      <w:sz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80"/>
      <w:outlineLvl w:val="8"/>
    </w:pPr>
    <w:rPr>
      <w:rFonts w:asciiTheme="majorHAnsi" w:hAnsiTheme="majorHAnsi"/>
      <w:i/>
      <w:color w:val="9FB8CD" w:themeColor="accent2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basedOn w:val="Normal"/>
    <w:link w:val="NoSpacingChar"/>
    <w:uiPriority w:val="99"/>
    <w:qFormat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color w:val="000000" w:themeColor="text1"/>
      <w:sz w:val="20"/>
      <w:szCs w:val="20"/>
      <w:lang w:eastAsia="ja-JP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color w:val="000000" w:themeColor="text1"/>
      <w:sz w:val="20"/>
      <w:szCs w:val="20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000000" w:themeColor="text1"/>
      <w:sz w:val="16"/>
      <w:szCs w:val="16"/>
      <w:lang w:eastAsia="ja-JP"/>
    </w:rPr>
  </w:style>
  <w:style w:type="paragraph" w:styleId="ListBullet">
    <w:name w:val="List Bullet"/>
    <w:basedOn w:val="Normal"/>
    <w:uiPriority w:val="36"/>
    <w:unhideWhenUsed/>
    <w:qFormat/>
    <w:pPr>
      <w:numPr>
        <w:numId w:val="26"/>
      </w:numPr>
      <w:spacing w:after="120"/>
      <w:contextualSpacing/>
    </w:pPr>
  </w:style>
  <w:style w:type="paragraph" w:customStyle="1" w:styleId="Section">
    <w:name w:val="Section"/>
    <w:basedOn w:val="Normal"/>
    <w:next w:val="Normal"/>
    <w:link w:val="SectionChar"/>
    <w:uiPriority w:val="1"/>
    <w:qFormat/>
    <w:pPr>
      <w:spacing w:after="120" w:line="240" w:lineRule="auto"/>
      <w:contextualSpacing/>
    </w:pPr>
    <w:rPr>
      <w:rFonts w:asciiTheme="majorHAnsi" w:hAnsiTheme="majorHAnsi"/>
      <w:b/>
      <w:color w:val="9FB8CD" w:themeColor="accent2"/>
      <w:sz w:val="24"/>
    </w:rPr>
  </w:style>
  <w:style w:type="paragraph" w:customStyle="1" w:styleId="Subsection">
    <w:name w:val="Subsection"/>
    <w:basedOn w:val="Normal"/>
    <w:link w:val="SubsectionChar"/>
    <w:uiPriority w:val="3"/>
    <w:qFormat/>
    <w:pPr>
      <w:spacing w:before="40" w:after="80" w:line="240" w:lineRule="auto"/>
    </w:pPr>
    <w:rPr>
      <w:rFonts w:asciiTheme="majorHAnsi" w:hAnsiTheme="majorHAnsi"/>
      <w:b/>
      <w:color w:val="727CA3" w:themeColor="accent1"/>
      <w:sz w:val="18"/>
    </w:rPr>
  </w:style>
  <w:style w:type="paragraph" w:styleId="Quote">
    <w:name w:val="Quote"/>
    <w:basedOn w:val="Normal"/>
    <w:link w:val="QuoteChar"/>
    <w:uiPriority w:val="29"/>
    <w:qFormat/>
    <w:rPr>
      <w:i/>
      <w:color w:val="7F7F7F" w:themeColor="background1" w:themeShade="7F"/>
    </w:rPr>
  </w:style>
  <w:style w:type="character" w:customStyle="1" w:styleId="QuoteChar">
    <w:name w:val="Quote Char"/>
    <w:basedOn w:val="DefaultParagraphFont"/>
    <w:link w:val="Quote"/>
    <w:uiPriority w:val="29"/>
    <w:rPr>
      <w:rFonts w:cs="Times New Roman"/>
      <w:i/>
      <w:color w:val="7F7F7F" w:themeColor="background1" w:themeShade="7F"/>
      <w:sz w:val="20"/>
      <w:szCs w:val="20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hAnsiTheme="majorHAnsi" w:cs="Times New Roman"/>
      <w:color w:val="628BAD" w:themeColor="accent2" w:themeShade="BF"/>
      <w:spacing w:val="5"/>
      <w:sz w:val="20"/>
      <w:szCs w:val="28"/>
      <w:lang w:eastAsia="ja-JP"/>
    </w:rPr>
  </w:style>
  <w:style w:type="paragraph" w:customStyle="1" w:styleId="PersonalName">
    <w:name w:val="Personal Name"/>
    <w:basedOn w:val="NoSpacing"/>
    <w:link w:val="PersonalNameChar"/>
    <w:uiPriority w:val="1"/>
    <w:qFormat/>
    <w:pPr>
      <w:jc w:val="right"/>
    </w:pPr>
    <w:rPr>
      <w:rFonts w:asciiTheme="majorHAnsi" w:hAnsiTheme="majorHAnsi"/>
      <w:noProof/>
      <w:color w:val="525A7D" w:themeColor="accent1" w:themeShade="BF"/>
      <w:sz w:val="40"/>
      <w:szCs w:val="40"/>
    </w:rPr>
  </w:style>
  <w:style w:type="paragraph" w:styleId="ListBullet2">
    <w:name w:val="List Bullet 2"/>
    <w:basedOn w:val="Normal"/>
    <w:uiPriority w:val="36"/>
    <w:semiHidden/>
    <w:unhideWhenUsed/>
    <w:qFormat/>
    <w:pPr>
      <w:numPr>
        <w:numId w:val="27"/>
      </w:numPr>
      <w:spacing w:after="120"/>
      <w:contextualSpacing/>
    </w:pPr>
  </w:style>
  <w:style w:type="character" w:styleId="Hyperlink">
    <w:name w:val="Hyperlink"/>
    <w:basedOn w:val="DefaultParagraphFont"/>
    <w:uiPriority w:val="99"/>
    <w:semiHidden/>
    <w:unhideWhenUsed/>
    <w:rPr>
      <w:color w:val="B292CA" w:themeColor="hyperlink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ajorHAnsi" w:hAnsiTheme="majorHAnsi" w:cs="Times New Roman"/>
      <w:i/>
      <w:color w:val="8E736A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pPr>
      <w:spacing w:after="0" w:line="240" w:lineRule="auto"/>
    </w:pPr>
    <w:rPr>
      <w:rFonts w:asciiTheme="majorHAnsi" w:hAnsiTheme="majorHAnsi"/>
      <w:bCs/>
      <w:color w:val="9FB8CD" w:themeColor="accent2"/>
      <w:sz w:val="16"/>
      <w:szCs w:val="18"/>
    </w:rPr>
  </w:style>
  <w:style w:type="character" w:styleId="Emphasis">
    <w:name w:val="Emphasis"/>
    <w:uiPriority w:val="20"/>
    <w:qFormat/>
    <w:rPr>
      <w:b/>
      <w:i/>
      <w:spacing w:val="0"/>
    </w:rPr>
  </w:style>
  <w:style w:type="character" w:customStyle="1" w:styleId="NoSpacingChar">
    <w:name w:val="No Spacing Char"/>
    <w:basedOn w:val="DefaultParagraphFont"/>
    <w:link w:val="NoSpacing"/>
    <w:uiPriority w:val="99"/>
    <w:rPr>
      <w:rFonts w:cs="Times New Roman"/>
      <w:color w:val="000000" w:themeColor="text1"/>
      <w:sz w:val="20"/>
      <w:szCs w:val="20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semiHidden/>
    <w:rPr>
      <w:rFonts w:asciiTheme="majorHAnsi" w:hAnsiTheme="majorHAnsi" w:cs="Times New Roman"/>
      <w:color w:val="FFFFFF" w:themeColor="background1"/>
      <w:spacing w:val="5"/>
      <w:sz w:val="20"/>
      <w:szCs w:val="32"/>
      <w:shd w:val="clear" w:color="auto" w:fill="9FB8CD" w:themeFill="accent2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hAnsiTheme="majorHAnsi" w:cs="Times New Roman"/>
      <w:color w:val="595959" w:themeColor="text1" w:themeTint="A6"/>
      <w:spacing w:val="5"/>
      <w:sz w:val="20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hAnsiTheme="majorHAnsi" w:cs="Times New Roman"/>
      <w:color w:val="595959" w:themeColor="text1" w:themeTint="A6"/>
      <w:sz w:val="20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hAnsiTheme="majorHAnsi" w:cs="Times New Roman"/>
      <w:color w:val="404040" w:themeColor="text1" w:themeTint="BF"/>
      <w:sz w:val="20"/>
      <w:szCs w:val="26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hAnsiTheme="majorHAnsi" w:cs="Times New Roman"/>
      <w:b/>
      <w:color w:val="7F7F7F" w:themeColor="background1" w:themeShade="7F"/>
      <w:sz w:val="18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hAnsiTheme="majorHAnsi" w:cs="Times New Roman"/>
      <w:b/>
      <w:i/>
      <w:color w:val="808080" w:themeColor="background1" w:themeShade="80"/>
      <w:sz w:val="18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hAnsiTheme="majorHAnsi" w:cs="Times New Roman"/>
      <w:color w:val="9FB8CD" w:themeColor="accent2"/>
      <w:sz w:val="18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hAnsiTheme="majorHAnsi" w:cs="Times New Roman"/>
      <w:i/>
      <w:color w:val="9FB8CD" w:themeColor="accent2"/>
      <w:sz w:val="18"/>
      <w:szCs w:val="20"/>
      <w:lang w:eastAsia="ja-JP"/>
    </w:rPr>
  </w:style>
  <w:style w:type="character" w:styleId="IntenseEmphasis">
    <w:name w:val="Intense Emphasis"/>
    <w:basedOn w:val="DefaultParagraphFont"/>
    <w:uiPriority w:val="21"/>
    <w:qFormat/>
    <w:rPr>
      <w:rFonts w:cs="Times New Roman"/>
      <w:b/>
      <w:i/>
      <w:color w:val="BAC737" w:themeColor="accent3" w:themeShade="BF"/>
      <w:sz w:val="20"/>
      <w:szCs w:val="20"/>
    </w:rPr>
  </w:style>
  <w:style w:type="paragraph" w:styleId="IntenseQuote">
    <w:name w:val="Intense Quote"/>
    <w:basedOn w:val="Normal"/>
    <w:link w:val="IntenseQuoteChar"/>
    <w:uiPriority w:val="30"/>
    <w:qFormat/>
    <w:pPr>
      <w:pBdr>
        <w:top w:val="single" w:sz="6" w:space="10" w:color="628BAD" w:themeColor="accent2" w:themeShade="BF"/>
        <w:left w:val="single" w:sz="6" w:space="10" w:color="628BAD" w:themeColor="accent2" w:themeShade="BF"/>
        <w:bottom w:val="single" w:sz="6" w:space="10" w:color="628BAD" w:themeColor="accent2" w:themeShade="BF"/>
        <w:right w:val="single" w:sz="6" w:space="10" w:color="628BAD" w:themeColor="accent2" w:themeShade="BF"/>
      </w:pBdr>
      <w:shd w:val="clear" w:color="auto" w:fill="9FB8CD" w:themeFill="accent2"/>
      <w:ind w:left="720" w:right="720"/>
      <w:jc w:val="center"/>
    </w:pPr>
    <w:rPr>
      <w:rFonts w:asciiTheme="majorHAnsi" w:hAnsiTheme="majorHAnsi"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hAnsiTheme="majorHAnsi" w:cs="Times New Roman"/>
      <w:i/>
      <w:color w:val="FFFFFF" w:themeColor="background1"/>
      <w:sz w:val="20"/>
      <w:szCs w:val="20"/>
      <w:shd w:val="clear" w:color="auto" w:fill="9FB8CD" w:themeFill="accent2"/>
      <w:lang w:eastAsia="ja-JP"/>
    </w:rPr>
  </w:style>
  <w:style w:type="character" w:styleId="IntenseReference">
    <w:name w:val="Intense Reference"/>
    <w:basedOn w:val="DefaultParagraphFont"/>
    <w:uiPriority w:val="32"/>
    <w:qFormat/>
    <w:rPr>
      <w:rFonts w:cs="Times New Roman"/>
      <w:b/>
      <w:color w:val="525A7D" w:themeColor="accent1" w:themeShade="BF"/>
      <w:sz w:val="20"/>
      <w:szCs w:val="20"/>
      <w:u w:val="single"/>
    </w:rPr>
  </w:style>
  <w:style w:type="paragraph" w:styleId="ListBullet3">
    <w:name w:val="List Bullet 3"/>
    <w:basedOn w:val="Normal"/>
    <w:uiPriority w:val="36"/>
    <w:semiHidden/>
    <w:unhideWhenUsed/>
    <w:qFormat/>
    <w:pPr>
      <w:numPr>
        <w:numId w:val="28"/>
      </w:numPr>
      <w:spacing w:after="120"/>
      <w:contextualSpacing/>
    </w:pPr>
  </w:style>
  <w:style w:type="paragraph" w:styleId="ListBullet4">
    <w:name w:val="List Bullet 4"/>
    <w:basedOn w:val="Normal"/>
    <w:uiPriority w:val="36"/>
    <w:semiHidden/>
    <w:unhideWhenUsed/>
    <w:qFormat/>
    <w:pPr>
      <w:numPr>
        <w:numId w:val="29"/>
      </w:numPr>
      <w:spacing w:after="120"/>
      <w:contextualSpacing/>
    </w:pPr>
  </w:style>
  <w:style w:type="paragraph" w:styleId="ListBullet5">
    <w:name w:val="List Bullet 5"/>
    <w:basedOn w:val="Normal"/>
    <w:uiPriority w:val="36"/>
    <w:semiHidden/>
    <w:unhideWhenUsed/>
    <w:qFormat/>
    <w:pPr>
      <w:numPr>
        <w:numId w:val="30"/>
      </w:numPr>
      <w:spacing w:after="120"/>
      <w:contextualSpacing/>
    </w:pPr>
  </w:style>
  <w:style w:type="character" w:styleId="Strong">
    <w:name w:val="Strong"/>
    <w:uiPriority w:val="22"/>
    <w:qFormat/>
    <w:rPr>
      <w:rFonts w:asciiTheme="minorHAnsi" w:hAnsiTheme="minorHAnsi"/>
      <w:b/>
      <w:color w:val="9FB8CD" w:themeColor="accent2"/>
    </w:rPr>
  </w:style>
  <w:style w:type="character" w:styleId="SubtleEmphasis">
    <w:name w:val="Subtle Emphasis"/>
    <w:basedOn w:val="DefaultParagraphFont"/>
    <w:uiPriority w:val="19"/>
    <w:qFormat/>
    <w:rPr>
      <w:rFonts w:cs="Times New Roman"/>
      <w:i/>
      <w:color w:val="737373" w:themeColor="text1" w:themeTint="8C"/>
      <w:kern w:val="16"/>
      <w:sz w:val="20"/>
      <w:szCs w:val="24"/>
    </w:rPr>
  </w:style>
  <w:style w:type="character" w:styleId="SubtleReference">
    <w:name w:val="Subtle Reference"/>
    <w:basedOn w:val="DefaultParagraphFont"/>
    <w:uiPriority w:val="31"/>
    <w:qFormat/>
    <w:rPr>
      <w:rFonts w:cs="Times New Roman"/>
      <w:color w:val="737373" w:themeColor="text1" w:themeTint="8C"/>
      <w:sz w:val="20"/>
      <w:szCs w:val="20"/>
      <w:u w:val="single"/>
    </w:rPr>
  </w:style>
  <w:style w:type="paragraph" w:styleId="TOC1">
    <w:name w:val="toc 1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</w:pPr>
    <w:rPr>
      <w:smallCaps/>
      <w:noProof/>
      <w:color w:val="9FB8CD" w:themeColor="accent2"/>
    </w:rPr>
  </w:style>
  <w:style w:type="paragraph" w:styleId="TOC2">
    <w:name w:val="toc 2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paragraph" w:customStyle="1" w:styleId="SendersAddress">
    <w:name w:val="Sender's Address"/>
    <w:basedOn w:val="NoSpacing"/>
    <w:link w:val="SendersAddressChar"/>
    <w:uiPriority w:val="1"/>
    <w:semiHidden/>
    <w:unhideWhenUsed/>
    <w:qFormat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  <w:szCs w:val="18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spacing w:after="720" w:line="240" w:lineRule="auto"/>
    </w:pPr>
    <w:rPr>
      <w:rFonts w:asciiTheme="majorHAnsi" w:hAnsiTheme="majorHAnsi" w:cstheme="minorHAnsi"/>
      <w:color w:val="9FB8CD" w:themeColor="accent2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asciiTheme="majorHAnsi" w:hAnsiTheme="majorHAnsi"/>
      <w:color w:val="9FB8CD" w:themeColor="accent2"/>
      <w:sz w:val="24"/>
      <w:szCs w:val="24"/>
      <w:lang w:eastAsia="ja-JP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line="240" w:lineRule="auto"/>
    </w:pPr>
    <w:rPr>
      <w:rFonts w:asciiTheme="majorHAnsi" w:hAnsiTheme="majorHAnsi"/>
      <w:color w:val="9FB8CD" w:themeColor="accent2"/>
      <w:sz w:val="52"/>
      <w:szCs w:val="48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hAnsiTheme="majorHAnsi" w:cs="Times New Roman"/>
      <w:color w:val="9FB8CD" w:themeColor="accent2"/>
      <w:sz w:val="52"/>
      <w:szCs w:val="48"/>
      <w:lang w:eastAsia="ja-JP"/>
    </w:rPr>
  </w:style>
  <w:style w:type="character" w:customStyle="1" w:styleId="PersonalNameChar">
    <w:name w:val="Personal Name Char"/>
    <w:basedOn w:val="NoSpacingChar"/>
    <w:link w:val="PersonalName"/>
    <w:uiPriority w:val="1"/>
    <w:rPr>
      <w:rFonts w:asciiTheme="majorHAnsi" w:hAnsiTheme="majorHAnsi" w:cs="Times New Roman"/>
      <w:noProof/>
      <w:color w:val="525A7D" w:themeColor="accent1" w:themeShade="BF"/>
      <w:sz w:val="40"/>
      <w:szCs w:val="40"/>
      <w:lang w:eastAsia="ja-JP"/>
    </w:rPr>
  </w:style>
  <w:style w:type="character" w:customStyle="1" w:styleId="SectionChar">
    <w:name w:val="Section Char"/>
    <w:basedOn w:val="DefaultParagraphFont"/>
    <w:link w:val="Section"/>
    <w:uiPriority w:val="1"/>
    <w:rPr>
      <w:rFonts w:asciiTheme="majorHAnsi" w:hAnsiTheme="majorHAnsi" w:cs="Times New Roman"/>
      <w:b/>
      <w:color w:val="9FB8CD" w:themeColor="accent2"/>
      <w:sz w:val="24"/>
      <w:szCs w:val="20"/>
      <w:lang w:eastAsia="ja-JP"/>
    </w:rPr>
  </w:style>
  <w:style w:type="character" w:customStyle="1" w:styleId="SubsectionChar">
    <w:name w:val="Subsection Char"/>
    <w:basedOn w:val="DefaultParagraphFont"/>
    <w:link w:val="Subsection"/>
    <w:uiPriority w:val="3"/>
    <w:rPr>
      <w:rFonts w:asciiTheme="majorHAnsi" w:hAnsiTheme="majorHAnsi" w:cs="Times New Roman"/>
      <w:b/>
      <w:color w:val="727CA3" w:themeColor="accent1"/>
      <w:sz w:val="18"/>
      <w:szCs w:val="20"/>
      <w:lang w:eastAsia="ja-JP"/>
    </w:rPr>
  </w:style>
  <w:style w:type="character" w:customStyle="1" w:styleId="SendersAddressChar">
    <w:name w:val="Sender's Address Char"/>
    <w:basedOn w:val="NoSpacingChar"/>
    <w:link w:val="SendersAddress"/>
    <w:uiPriority w:val="1"/>
    <w:rPr>
      <w:rFonts w:asciiTheme="majorHAnsi" w:hAnsiTheme="majorHAnsi" w:cs="Times New Roman"/>
      <w:color w:val="9FB8CD" w:themeColor="accent2"/>
      <w:sz w:val="18"/>
      <w:szCs w:val="18"/>
      <w:lang w:eastAsia="ja-JP"/>
    </w:rPr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customStyle="1" w:styleId="SubsectionDate">
    <w:name w:val="Subsection Date"/>
    <w:basedOn w:val="Section"/>
    <w:link w:val="SubsectionDateChar"/>
    <w:uiPriority w:val="4"/>
    <w:qFormat/>
    <w:rPr>
      <w:color w:val="727CA3" w:themeColor="accent1"/>
      <w:sz w:val="18"/>
    </w:rPr>
  </w:style>
  <w:style w:type="paragraph" w:customStyle="1" w:styleId="SubsectionText">
    <w:name w:val="Subsection Text"/>
    <w:basedOn w:val="Normal"/>
    <w:uiPriority w:val="5"/>
    <w:qFormat/>
    <w:pPr>
      <w:spacing w:after="320"/>
      <w:contextualSpacing/>
    </w:pPr>
  </w:style>
  <w:style w:type="character" w:customStyle="1" w:styleId="SubsectionDateChar">
    <w:name w:val="Subsection Date Char"/>
    <w:basedOn w:val="SubsectionChar"/>
    <w:link w:val="SubsectionDate"/>
    <w:uiPriority w:val="4"/>
    <w:rPr>
      <w:rFonts w:asciiTheme="majorHAnsi" w:hAnsiTheme="majorHAnsi" w:cs="Times New Roman"/>
      <w:b/>
      <w:color w:val="727CA3" w:themeColor="accent1"/>
      <w:sz w:val="18"/>
      <w:szCs w:val="20"/>
      <w:lang w:eastAsia="ja-JP"/>
    </w:rPr>
  </w:style>
  <w:style w:type="paragraph" w:customStyle="1" w:styleId="FooterFirstPage">
    <w:name w:val="Footer First Page"/>
    <w:basedOn w:val="Footer"/>
    <w:uiPriority w:val="34"/>
    <w:pPr>
      <w:pBdr>
        <w:top w:val="dashed" w:sz="4" w:space="18" w:color="7F7F7F"/>
      </w:pBdr>
      <w:jc w:val="right"/>
    </w:pPr>
    <w:rPr>
      <w:color w:val="7F7F7F" w:themeColor="text1" w:themeTint="80"/>
      <w:szCs w:val="18"/>
    </w:rPr>
  </w:style>
  <w:style w:type="paragraph" w:customStyle="1" w:styleId="HeaderFirstPage">
    <w:name w:val="Header First Page"/>
    <w:basedOn w:val="Header"/>
    <w:qFormat/>
    <w:pPr>
      <w:pBdr>
        <w:bottom w:val="dashed" w:sz="4" w:space="18" w:color="7F7F7F"/>
      </w:pBdr>
      <w:spacing w:line="396" w:lineRule="auto"/>
    </w:pPr>
    <w:rPr>
      <w:color w:val="7F7F7F" w:themeColor="text1" w:themeTint="80"/>
    </w:rPr>
  </w:style>
  <w:style w:type="paragraph" w:customStyle="1" w:styleId="AddressText">
    <w:name w:val="Address Text"/>
    <w:basedOn w:val="NoSpacing"/>
    <w:uiPriority w:val="2"/>
    <w:qFormat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  <w:lang w:bidi="he-IL"/>
    </w:rPr>
  </w:style>
  <w:style w:type="paragraph" w:customStyle="1" w:styleId="HeaderLeft">
    <w:name w:val="Header Left"/>
    <w:basedOn w:val="Header"/>
    <w:uiPriority w:val="35"/>
    <w:semiHidden/>
    <w:unhideWhenUsed/>
    <w:qFormat/>
    <w:pPr>
      <w:pBdr>
        <w:bottom w:val="dashed" w:sz="4" w:space="18" w:color="7F7F7F" w:themeColor="text1" w:themeTint="80"/>
      </w:pBdr>
      <w:spacing w:line="396" w:lineRule="auto"/>
      <w:contextualSpacing/>
    </w:pPr>
    <w:rPr>
      <w:color w:val="7F7F7F" w:themeColor="text1" w:themeTint="80"/>
    </w:rPr>
  </w:style>
  <w:style w:type="paragraph" w:customStyle="1" w:styleId="FooterLeft">
    <w:name w:val="Footer Left"/>
    <w:basedOn w:val="Normal"/>
    <w:next w:val="Subsection"/>
    <w:uiPriority w:val="35"/>
    <w:semiHidden/>
    <w:unhideWhenUsed/>
    <w:qFormat/>
    <w:pPr>
      <w:pBdr>
        <w:top w:val="dashed" w:sz="4" w:space="18" w:color="7F7F7F" w:themeColor="text1" w:themeTint="80"/>
      </w:pBdr>
      <w:tabs>
        <w:tab w:val="center" w:pos="4320"/>
        <w:tab w:val="right" w:pos="8640"/>
      </w:tabs>
    </w:pPr>
    <w:rPr>
      <w:color w:val="7F7F7F" w:themeColor="text1" w:themeTint="80"/>
      <w:szCs w:val="18"/>
    </w:rPr>
  </w:style>
  <w:style w:type="paragraph" w:customStyle="1" w:styleId="HeaderRight">
    <w:name w:val="Header Right"/>
    <w:basedOn w:val="Header"/>
    <w:uiPriority w:val="35"/>
    <w:semiHidden/>
    <w:unhideWhenUsed/>
    <w:qFormat/>
    <w:pPr>
      <w:pBdr>
        <w:bottom w:val="dashed" w:sz="4" w:space="18" w:color="7F7F7F"/>
      </w:pBdr>
      <w:spacing w:line="396" w:lineRule="auto"/>
      <w:contextualSpacing/>
      <w:jc w:val="right"/>
    </w:pPr>
    <w:rPr>
      <w:color w:val="7F7F7F" w:themeColor="text1" w:themeTint="80"/>
    </w:rPr>
  </w:style>
  <w:style w:type="paragraph" w:customStyle="1" w:styleId="FooterRight">
    <w:name w:val="Footer Right"/>
    <w:basedOn w:val="Footer"/>
    <w:uiPriority w:val="35"/>
    <w:semiHidden/>
    <w:unhideWhenUsed/>
    <w:qFormat/>
    <w:pPr>
      <w:pBdr>
        <w:top w:val="dashed" w:sz="4" w:space="18" w:color="7F7F7F"/>
      </w:pBdr>
      <w:jc w:val="right"/>
    </w:pPr>
    <w:rPr>
      <w:color w:val="7F7F7F" w:themeColor="text1" w:themeTint="80"/>
      <w:szCs w:val="18"/>
      <w:lang w:eastAsia="en-US"/>
    </w:rPr>
  </w:style>
  <w:style w:type="paragraph" w:styleId="NormalWeb">
    <w:name w:val="Normal (Web)"/>
    <w:basedOn w:val="Normal"/>
    <w:uiPriority w:val="99"/>
    <w:unhideWhenUsed/>
    <w:rsid w:val="00CE7D82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auto"/>
      <w:sz w:val="24"/>
      <w:szCs w:val="24"/>
      <w:lang w:val="en-GH" w:eastAsia="en-G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49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9575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1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0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7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root\Templates\2057\Origin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1E900FA99764376B9BADEB4244F0E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DF608B-8941-4670-9937-23E28666C4C8}"/>
      </w:docPartPr>
      <w:docPartBody>
        <w:p w:rsidR="000E56D6" w:rsidRDefault="007F0F1D">
          <w:pPr>
            <w:pStyle w:val="E1E900FA99764376B9BADEB4244F0EB9"/>
          </w:pPr>
          <w:r>
            <w:rPr>
              <w:rStyle w:val="PlaceholderText"/>
            </w:rPr>
            <w:t>Choose a building block.</w:t>
          </w:r>
        </w:p>
      </w:docPartBody>
    </w:docPart>
    <w:docPart>
      <w:docPartPr>
        <w:name w:val="5F14DE85B681417D9204CCCCE9F7C9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5E8C43-4AE9-4A81-A3E0-3A02ABAB432E}"/>
      </w:docPartPr>
      <w:docPartBody>
        <w:p w:rsidR="000E56D6" w:rsidRDefault="007F0F1D">
          <w:pPr>
            <w:pStyle w:val="5F14DE85B681417D9204CCCCE9F7C9FD"/>
          </w:pPr>
          <w:r>
            <w:t>[Type your name]</w:t>
          </w:r>
        </w:p>
      </w:docPartBody>
    </w:docPart>
    <w:docPart>
      <w:docPartPr>
        <w:name w:val="04B5F2701EAA4D0EAFDDA08F2F5D89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E1D552-D163-4B84-AC87-85DB50B20C32}"/>
      </w:docPartPr>
      <w:docPartBody>
        <w:p w:rsidR="000E56D6" w:rsidRDefault="007F0F1D">
          <w:pPr>
            <w:pStyle w:val="04B5F2701EAA4D0EAFDDA08F2F5D8918"/>
          </w:pPr>
          <w:r>
            <w:rPr>
              <w:rStyle w:val="SubsectionDateChar"/>
            </w:rPr>
            <w:t>[Type the completion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GMinchoE">
    <w:charset w:val="80"/>
    <w:family w:val="modern"/>
    <w:pitch w:val="fixed"/>
    <w:sig w:usb0="E00002FF" w:usb1="2AC7EDFE" w:usb2="00000012" w:usb3="00000000" w:csb0="00020001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6D6"/>
    <w:rsid w:val="000E56D6"/>
    <w:rsid w:val="007F0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H" w:eastAsia="en-G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customStyle="1" w:styleId="E1E900FA99764376B9BADEB4244F0EB9">
    <w:name w:val="E1E900FA99764376B9BADEB4244F0EB9"/>
  </w:style>
  <w:style w:type="paragraph" w:customStyle="1" w:styleId="5F14DE85B681417D9204CCCCE9F7C9FD">
    <w:name w:val="5F14DE85B681417D9204CCCCE9F7C9FD"/>
  </w:style>
  <w:style w:type="paragraph" w:customStyle="1" w:styleId="SubsectionDate">
    <w:name w:val="Subsection Date"/>
    <w:basedOn w:val="Normal"/>
    <w:link w:val="SubsectionDateChar"/>
    <w:uiPriority w:val="4"/>
    <w:qFormat/>
    <w:pPr>
      <w:spacing w:after="120" w:line="240" w:lineRule="auto"/>
      <w:contextualSpacing/>
    </w:pPr>
    <w:rPr>
      <w:rFonts w:asciiTheme="majorHAnsi" w:eastAsiaTheme="minorHAnsi" w:hAnsiTheme="majorHAnsi" w:cs="Times New Roman"/>
      <w:color w:val="4472C4" w:themeColor="accent1"/>
      <w:sz w:val="18"/>
      <w:szCs w:val="20"/>
      <w:lang w:val="en-US" w:eastAsia="ja-JP"/>
    </w:rPr>
  </w:style>
  <w:style w:type="character" w:customStyle="1" w:styleId="SubsectionDateChar">
    <w:name w:val="Subsection Date Char"/>
    <w:basedOn w:val="DefaultParagraphFont"/>
    <w:link w:val="SubsectionDate"/>
    <w:uiPriority w:val="4"/>
    <w:rPr>
      <w:rFonts w:asciiTheme="majorHAnsi" w:eastAsiaTheme="minorHAnsi" w:hAnsiTheme="majorHAnsi" w:cs="Times New Roman"/>
      <w:color w:val="4472C4" w:themeColor="accent1"/>
      <w:sz w:val="18"/>
      <w:szCs w:val="20"/>
      <w:lang w:val="en-US" w:eastAsia="ja-JP"/>
    </w:rPr>
  </w:style>
  <w:style w:type="paragraph" w:customStyle="1" w:styleId="04B5F2701EAA4D0EAFDDA08F2F5D8918">
    <w:name w:val="04B5F2701EAA4D0EAFDDA08F2F5D891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igin">
  <a:themeElements>
    <a:clrScheme name="Origin">
      <a:dk1>
        <a:sysClr val="windowText" lastClr="000000"/>
      </a:dk1>
      <a:lt1>
        <a:sysClr val="window" lastClr="FFFFFF"/>
      </a:lt1>
      <a:dk2>
        <a:srgbClr val="464653"/>
      </a:dk2>
      <a:lt2>
        <a:srgbClr val="DDE9EC"/>
      </a:lt2>
      <a:accent1>
        <a:srgbClr val="727CA3"/>
      </a:accent1>
      <a:accent2>
        <a:srgbClr val="9FB8CD"/>
      </a:accent2>
      <a:accent3>
        <a:srgbClr val="D2DA7A"/>
      </a:accent3>
      <a:accent4>
        <a:srgbClr val="FADA7A"/>
      </a:accent4>
      <a:accent5>
        <a:srgbClr val="B88472"/>
      </a:accent5>
      <a:accent6>
        <a:srgbClr val="8E736A"/>
      </a:accent6>
      <a:hlink>
        <a:srgbClr val="B292CA"/>
      </a:hlink>
      <a:folHlink>
        <a:srgbClr val="6B5680"/>
      </a:folHlink>
    </a:clrScheme>
    <a:fontScheme name="Origin">
      <a:majorFont>
        <a:latin typeface="Bookman Old Style"/>
        <a:ea typeface=""/>
        <a:cs typeface=""/>
        <a:font script="Grek" typeface="Cambria"/>
        <a:font script="Cyrl" typeface="Cambria"/>
        <a:font script="Jpan" typeface="HG明朝E"/>
        <a:font script="Hang" typeface="돋움"/>
        <a:font script="Hans" typeface="宋体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Gill Sans MT"/>
        <a:ea typeface=""/>
        <a:cs typeface=""/>
        <a:font script="Grek" typeface="Calibri"/>
        <a:font script="Cyrl" typeface="Calibri"/>
        <a:font script="Jpan" typeface="ＭＳ Ｐゴシック"/>
        <a:font script="Hang" typeface="맑은 고딕"/>
        <a:font script="Hans" typeface="华文新魏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rigin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00000"/>
              </a:schemeClr>
            </a:gs>
            <a:gs pos="30000">
              <a:schemeClr val="phClr">
                <a:tint val="61000"/>
                <a:satMod val="200000"/>
              </a:schemeClr>
            </a:gs>
            <a:gs pos="45000">
              <a:schemeClr val="phClr">
                <a:tint val="66000"/>
                <a:satMod val="200000"/>
              </a:schemeClr>
            </a:gs>
            <a:gs pos="55000">
              <a:schemeClr val="phClr">
                <a:tint val="66000"/>
                <a:satMod val="200000"/>
              </a:schemeClr>
            </a:gs>
            <a:gs pos="73000">
              <a:schemeClr val="phClr">
                <a:tint val="61000"/>
                <a:satMod val="200000"/>
              </a:schemeClr>
            </a:gs>
            <a:gs pos="100000">
              <a:schemeClr val="phClr">
                <a:tint val="45000"/>
                <a:satMod val="20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</a:schemeClr>
            </a:gs>
            <a:gs pos="30000">
              <a:schemeClr val="phClr">
                <a:shade val="90000"/>
                <a:satMod val="110000"/>
              </a:schemeClr>
            </a:gs>
            <a:gs pos="45000">
              <a:schemeClr val="phClr">
                <a:shade val="100000"/>
                <a:satMod val="118000"/>
              </a:schemeClr>
            </a:gs>
            <a:gs pos="55000">
              <a:schemeClr val="phClr">
                <a:shade val="100000"/>
                <a:satMod val="118000"/>
              </a:schemeClr>
            </a:gs>
            <a:gs pos="73000">
              <a:schemeClr val="phClr">
                <a:shade val="90000"/>
                <a:satMod val="110000"/>
              </a:schemeClr>
            </a:gs>
            <a:gs pos="100000">
              <a:schemeClr val="phClr">
                <a:shade val="63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30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balanced" dir="t">
              <a:rot lat="0" lon="0" rev="0"/>
            </a:lightRig>
          </a:scene3d>
          <a:sp3d prstMaterial="matte">
            <a:bevelT w="0" h="0"/>
            <a:contourClr>
              <a:schemeClr val="phClr">
                <a:tint val="100000"/>
                <a:shade val="100000"/>
                <a:hueMod val="100000"/>
                <a:satMod val="100000"/>
              </a:schemeClr>
            </a:contourClr>
          </a:sp3d>
        </a:effectStyle>
        <a:effectStyle>
          <a:effectLst>
            <a:outerShdw blurRad="50800" dist="25400" dir="5400000" rotWithShape="0">
              <a:srgbClr val="000000">
                <a:alpha val="50000"/>
              </a:srgbClr>
            </a:outerShdw>
          </a:effectLst>
          <a:scene3d>
            <a:camera prst="orthographicFront" fov="0">
              <a:rot lat="0" lon="0" rev="0"/>
            </a:camera>
            <a:lightRig rig="soft" dir="t">
              <a:rot lat="0" lon="0" rev="2700000"/>
            </a:lightRig>
          </a:scene3d>
          <a:sp3d prstMaterial="matte">
            <a:bevelT w="50800" h="508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60000"/>
                <a:satMod val="300000"/>
              </a:schemeClr>
            </a:gs>
            <a:gs pos="30000">
              <a:schemeClr val="phClr">
                <a:shade val="80000"/>
                <a:satMod val="230000"/>
              </a:schemeClr>
            </a:gs>
            <a:gs pos="100000">
              <a:schemeClr val="phClr">
                <a:tint val="97000"/>
                <a:satMod val="22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6000"/>
                <a:satMod val="120000"/>
              </a:schemeClr>
              <a:schemeClr val="phClr">
                <a:tint val="90000"/>
              </a:schemeClr>
            </a:duotone>
          </a:blip>
          <a:tile tx="0" ty="0" sx="35000" sy="40000" flip="x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Props1.xml><?xml version="1.0" encoding="utf-8"?>
<ds:datastoreItem xmlns:ds="http://schemas.openxmlformats.org/officeDocument/2006/customXml" ds:itemID="{43DEA257-878D-48ED-B352-94E89FDD322F}">
  <ds:schemaRefs>
    <ds:schemaRef ds:uri="http://schemas.microsoft.com/office/2009/outspace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OriginResume</Template>
  <TotalTime>58</TotalTime>
  <Pages>4</Pages>
  <Words>280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Juliet Esinam Sakyibea</dc:creator>
  <cp:lastModifiedBy>Juliet Esinam Sakyibea</cp:lastModifiedBy>
  <cp:revision>6</cp:revision>
  <dcterms:created xsi:type="dcterms:W3CDTF">2025-06-18T16:39:00Z</dcterms:created>
  <dcterms:modified xsi:type="dcterms:W3CDTF">2025-06-18T22:08:00Z</dcterms:modified>
</cp:coreProperties>
</file>